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385" w:rsidRDefault="004E5651">
      <w:r>
        <w:rPr>
          <w:noProof/>
        </w:rPr>
        <w:drawing>
          <wp:inline distT="0" distB="0" distL="0" distR="0">
            <wp:extent cx="18288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385" w:rsidRDefault="004E5651">
      <w:r>
        <w:t>Software Engineer</w:t>
      </w:r>
      <w:r>
        <w:rPr>
          <w:b/>
        </w:rPr>
        <w:t xml:space="preserve"> </w:t>
      </w:r>
    </w:p>
    <w:p w:rsidR="006D7385" w:rsidRDefault="004E5651">
      <w:r>
        <w:t>Muhammad Salah | 0101212454545454 | ms45@mail.com | Al Qalyubiyah, Egypt</w:t>
      </w:r>
    </w:p>
    <w:p w:rsidR="006D7385" w:rsidRDefault="004E5651">
      <w:pPr>
        <w:pStyle w:val="Heading1"/>
      </w:pPr>
      <w:r>
        <w:t>About Me:</w:t>
      </w:r>
    </w:p>
    <w:p w:rsidR="006D7385" w:rsidRDefault="004E5651">
      <w:r>
        <w:t>Currentely, I am an Undergraduate Computer Engineering Student who Interseted in Core Programming and Technologies Such as Mobile/Backend Development</w:t>
      </w:r>
    </w:p>
    <w:p w:rsidR="006D7385" w:rsidRDefault="004E5651">
      <w:pPr>
        <w:pStyle w:val="Heading1"/>
      </w:pPr>
      <w:r>
        <w:t>Education:</w:t>
      </w:r>
    </w:p>
    <w:p w:rsidR="006D7385" w:rsidRDefault="004E5651" w:rsidP="00DF66A9">
      <w:bookmarkStart w:id="0" w:name="_GoBack"/>
      <w:bookmarkEnd w:id="0"/>
      <w:r>
        <w:t>Benha University-Faculty Of Engineering-Computer Department</w:t>
      </w:r>
    </w:p>
    <w:p w:rsidR="006D7385" w:rsidRDefault="004E5651">
      <w:pPr>
        <w:pStyle w:val="Heading1"/>
      </w:pPr>
      <w:r>
        <w:t>Work Experience:</w:t>
      </w:r>
    </w:p>
    <w:p w:rsidR="006D7385" w:rsidRDefault="004E5651">
      <w:r>
        <w:rPr>
          <w:b/>
        </w:rPr>
        <w:t xml:space="preserve">Company </w:t>
      </w:r>
      <w:r>
        <w:rPr>
          <w:i/>
        </w:rPr>
        <w:t>2021 - 2022</w:t>
      </w:r>
      <w:r>
        <w:rPr>
          <w:i/>
        </w:rPr>
        <w:br/>
      </w:r>
      <w:r>
        <w:t>learn to code</w:t>
      </w:r>
    </w:p>
    <w:p w:rsidR="006D7385" w:rsidRDefault="004E5651">
      <w:pPr>
        <w:pStyle w:val="Heading1"/>
      </w:pPr>
      <w:r>
        <w:t>Skills:</w:t>
      </w:r>
    </w:p>
    <w:p w:rsidR="006D7385" w:rsidRDefault="004E5651">
      <w:pPr>
        <w:pStyle w:val="ListBullet"/>
      </w:pPr>
      <w:r>
        <w:t>Object-Oriented Programming (OOP)</w:t>
      </w:r>
    </w:p>
    <w:p w:rsidR="006D7385" w:rsidRDefault="004E5651">
      <w:pPr>
        <w:pStyle w:val="ListBullet"/>
      </w:pPr>
      <w:r>
        <w:t>Data Structures and Algorithms</w:t>
      </w:r>
    </w:p>
    <w:p w:rsidR="006D7385" w:rsidRDefault="004E5651">
      <w:pPr>
        <w:pStyle w:val="ListBullet"/>
      </w:pPr>
      <w:r>
        <w:t>Java/python</w:t>
      </w:r>
    </w:p>
    <w:p w:rsidR="006D7385" w:rsidRDefault="004E5651">
      <w:pPr>
        <w:pStyle w:val="ListBullet"/>
      </w:pPr>
      <w:r>
        <w:t>Problem Solving</w:t>
      </w:r>
    </w:p>
    <w:p w:rsidR="006D7385" w:rsidRDefault="004E5651">
      <w:pPr>
        <w:pStyle w:val="ListBullet"/>
      </w:pPr>
      <w:r>
        <w:t>programmi</w:t>
      </w:r>
      <w:r>
        <w:t>ng</w:t>
      </w:r>
    </w:p>
    <w:sectPr w:rsidR="006D7385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651" w:rsidRDefault="004E5651">
      <w:pPr>
        <w:spacing w:after="0" w:line="240" w:lineRule="auto"/>
      </w:pPr>
      <w:r>
        <w:separator/>
      </w:r>
    </w:p>
  </w:endnote>
  <w:endnote w:type="continuationSeparator" w:id="0">
    <w:p w:rsidR="004E5651" w:rsidRDefault="004E5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7385" w:rsidRDefault="004E5651">
    <w:pPr>
      <w:pStyle w:val="Footer"/>
    </w:pPr>
    <w:r>
      <w:t>CV Generated By @Muhammad Salah 27/3/2021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651" w:rsidRDefault="004E5651">
      <w:pPr>
        <w:spacing w:after="0" w:line="240" w:lineRule="auto"/>
      </w:pPr>
      <w:r>
        <w:separator/>
      </w:r>
    </w:p>
  </w:footnote>
  <w:footnote w:type="continuationSeparator" w:id="0">
    <w:p w:rsidR="004E5651" w:rsidRDefault="004E56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5651"/>
    <w:rsid w:val="006D7385"/>
    <w:rsid w:val="00AA1D8D"/>
    <w:rsid w:val="00B47730"/>
    <w:rsid w:val="00CB0664"/>
    <w:rsid w:val="00DF66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F6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6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F6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6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B66785-5B3C-4C10-995B-1DB2DF18B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Ahmed</cp:lastModifiedBy>
  <cp:revision>2</cp:revision>
  <dcterms:created xsi:type="dcterms:W3CDTF">2013-12-23T23:15:00Z</dcterms:created>
  <dcterms:modified xsi:type="dcterms:W3CDTF">2021-03-27T21:01:00Z</dcterms:modified>
  <cp:category/>
</cp:coreProperties>
</file>